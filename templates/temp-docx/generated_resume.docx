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color w:val="000000"/>
        </w:rPr>
        <w:t>PROFESSIONAL SUMMARY</w:t>
      </w:r>
    </w:p>
    <w:p>
      <w:pPr>
        <w:spacing w:after="180"/>
      </w:pPr>
    </w:p>
    <w:p>
      <w:pPr>
        <w:spacing w:line="180" w:lineRule="exact"/>
        <w:ind w:left="432"/>
      </w:pPr>
      <w:r>
        <w:rPr>
          <w:b/>
        </w:rPr>
        <w:t>•</w:t>
      </w:r>
      <w:r>
        <w:t>Proficient in Python programming with an overall experience of 2 years.</w:t>
      </w:r>
    </w:p>
    <w:p>
      <w:pPr>
        <w:spacing w:line="180" w:lineRule="exact"/>
        <w:ind w:left="432"/>
      </w:pPr>
      <w:r>
        <w:rPr>
          <w:b/>
        </w:rPr>
        <w:t>•</w:t>
      </w:r>
      <w:r>
        <w:t>Utilized the FastAPI Framework to develop sample APIs for performing CRUD operations.</w:t>
      </w:r>
    </w:p>
    <w:p>
      <w:pPr>
        <w:spacing w:line="180" w:lineRule="exact"/>
        <w:ind w:left="432"/>
      </w:pPr>
      <w:r>
        <w:rPr>
          <w:b/>
        </w:rPr>
        <w:t>•</w:t>
      </w:r>
      <w:r>
        <w:t>worked with data cleaning methodologies, including Exploratory Data Analysis (EDA), on various datasets to ensure usability and reliability.</w:t>
      </w:r>
    </w:p>
    <w:p>
      <w:pPr>
        <w:spacing w:line="180" w:lineRule="exact"/>
        <w:ind w:left="432"/>
      </w:pPr>
      <w:r>
        <w:rPr>
          <w:b/>
        </w:rPr>
        <w:t>•</w:t>
      </w:r>
      <w:r>
        <w:t>Data Visualization using Power BI with a large volume of datasets.</w:t>
      </w:r>
    </w:p>
    <w:p>
      <w:pPr>
        <w:spacing w:line="180" w:lineRule="exact"/>
        <w:ind w:left="432"/>
      </w:pPr>
      <w:r>
        <w:rPr>
          <w:b/>
        </w:rPr>
        <w:t>•</w:t>
      </w:r>
      <w:r>
        <w:t>CRUD operation using SQL Query.</w:t>
      </w:r>
    </w:p>
    <w:p>
      <w:pPr>
        <w:spacing w:line="180" w:lineRule="exact"/>
        <w:ind w:left="432"/>
      </w:pPr>
      <w:r>
        <w:rPr>
          <w:b/>
        </w:rPr>
        <w:t>•</w:t>
      </w:r>
      <w:r>
        <w:t>Worked on basic pipeline creation for data migration using Azure Data Factory.</w:t>
      </w:r>
    </w:p>
    <w:p>
      <w:pPr>
        <w:spacing w:line="180" w:lineRule="exact"/>
        <w:ind w:left="432"/>
      </w:pPr>
      <w:r>
        <w:rPr>
          <w:b/>
        </w:rPr>
        <w:t>•</w:t>
      </w:r>
      <w:r>
        <w:t>Excellent communication and interpersonal skills.</w:t>
      </w:r>
    </w:p>
    <w:p>
      <w:pPr>
        <w:pStyle w:val="Heading2"/>
      </w:pPr>
      <w:r>
        <w:rPr>
          <w:color w:val="000000"/>
        </w:rPr>
        <w:t>Technical Skills</w:t>
      </w:r>
    </w:p>
    <w:p>
      <w:pPr>
        <w:spacing w:after="120"/>
      </w:pPr>
    </w:p>
    <w:p>
      <w:pPr>
        <w:spacing w:line="180" w:lineRule="exact"/>
        <w:ind w:left="432"/>
      </w:pPr>
      <w:r>
        <w:rPr>
          <w:b/>
        </w:rPr>
        <w:t>•</w:t>
      </w:r>
      <w:r>
        <w:t xml:space="preserve">Python </w:t>
      </w:r>
    </w:p>
    <w:p>
      <w:pPr>
        <w:spacing w:line="180" w:lineRule="exact"/>
        <w:ind w:left="432"/>
      </w:pPr>
      <w:r>
        <w:rPr>
          <w:b/>
        </w:rPr>
        <w:t>•</w:t>
      </w:r>
      <w:r>
        <w:t>NumPy, Pandas</w:t>
      </w:r>
    </w:p>
    <w:p>
      <w:pPr>
        <w:spacing w:line="180" w:lineRule="exact"/>
        <w:ind w:left="432"/>
      </w:pPr>
      <w:r>
        <w:rPr>
          <w:b/>
        </w:rPr>
        <w:t>•</w:t>
      </w:r>
      <w:r>
        <w:t xml:space="preserve">MySQL </w:t>
      </w:r>
    </w:p>
    <w:p>
      <w:pPr>
        <w:spacing w:line="180" w:lineRule="exact"/>
        <w:ind w:left="432"/>
      </w:pPr>
      <w:r>
        <w:rPr>
          <w:b/>
        </w:rPr>
        <w:t>•</w:t>
      </w:r>
      <w:r>
        <w:t>MongoDB</w:t>
      </w:r>
    </w:p>
    <w:p>
      <w:pPr>
        <w:spacing w:line="180" w:lineRule="exact"/>
        <w:ind w:left="432"/>
      </w:pPr>
      <w:r>
        <w:rPr>
          <w:b/>
        </w:rPr>
        <w:t>•</w:t>
      </w:r>
      <w:r>
        <w:t xml:space="preserve">Power BI </w:t>
      </w:r>
    </w:p>
    <w:p>
      <w:pPr>
        <w:spacing w:line="180" w:lineRule="exact"/>
        <w:ind w:left="432"/>
      </w:pPr>
      <w:r>
        <w:rPr>
          <w:b/>
        </w:rPr>
        <w:t>•</w:t>
      </w:r>
      <w:r>
        <w:t>FastAPI</w:t>
      </w:r>
    </w:p>
    <w:p>
      <w:pPr>
        <w:pStyle w:val="Heading2"/>
      </w:pPr>
      <w:r>
        <w:rPr>
          <w:color w:val="000000"/>
        </w:rPr>
        <w:t>Work History</w:t>
      </w:r>
    </w:p>
    <w:p>
      <w:pPr>
        <w:spacing w:after="60"/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Applied Materials</w:t>
            </w:r>
          </w:p>
        </w:tc>
        <w:tc>
          <w:tcPr>
            <w:tcW w:type="dxa" w:w="4320"/>
          </w:tcPr>
          <w:p>
            <w:r>
              <w:t>Dec 2022 - Mar 2023</w:t>
            </w:r>
          </w:p>
        </w:tc>
      </w:tr>
      <w:tr>
        <w:tc>
          <w:tcPr>
            <w:tcW w:type="dxa" w:w="4320"/>
          </w:tcPr>
          <w:p>
            <w:r>
              <w:t>Ecobat</w:t>
            </w:r>
          </w:p>
        </w:tc>
        <w:tc>
          <w:tcPr>
            <w:tcW w:type="dxa" w:w="4320"/>
          </w:tcPr>
          <w:p>
            <w:r>
              <w:t>Feb 2022 - Nov 2022</w:t>
            </w:r>
          </w:p>
        </w:tc>
      </w:tr>
      <w:tr>
        <w:tc>
          <w:tcPr>
            <w:tcW w:type="dxa" w:w="4320"/>
          </w:tcPr>
          <w:p>
            <w:r>
              <w:t>GyanSys</w:t>
            </w:r>
          </w:p>
        </w:tc>
        <w:tc>
          <w:tcPr>
            <w:tcW w:type="dxa" w:w="4320"/>
          </w:tcPr>
          <w:p>
            <w:r>
              <w:t>Sep 2021-Jan 2022</w:t>
            </w:r>
          </w:p>
        </w:tc>
      </w:tr>
    </w:tbl>
    <w:p>
      <w:pPr>
        <w:spacing w:line="180" w:lineRule="exact"/>
      </w:pPr>
    </w:p>
    <w:p>
      <w:r>
        <w:rPr>
          <w:b/>
        </w:rPr>
        <w:t>Client: Applied Materials</w:t>
        <w:tab/>
        <w:tab/>
        <w:tab/>
        <w:tab/>
        <w:tab/>
        <w:tab/>
        <w:t>Dec 2022 - Mar 2023</w:t>
      </w:r>
    </w:p>
    <w:p>
      <w:r>
        <w:t>Role: Backend Developer</w:t>
      </w:r>
    </w:p>
    <w:p>
      <w:pPr>
        <w:pStyle w:val="Heading3"/>
      </w:pPr>
      <w:r>
        <w:rPr>
          <w:color w:val="000000"/>
        </w:rPr>
        <w:t>Responsibilities:</w:t>
      </w:r>
    </w:p>
    <w:p>
      <w:pPr>
        <w:spacing w:after="120"/>
      </w:pP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Worked as a Python backend developer, specializing in API development using the Tornado framework.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Contributed significantly to the team's objectives by spearheading API development and conducting thorough testing using Postman.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Initiated the project by conducting an in-depth analysis of application functionalities from a user interface (UI) perspective during the initial development phase.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On a daily basis, I was responsible for resolving assigned bugs and addressing new requirements.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For data exploration, I used the tools like DBeaver, and I utilized Bitbucket for the purpose of creating pull requests to facilitate code updates.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Participated in the daily weekly team meetings to discuss the upcoming work and schedule.</w:t>
      </w:r>
    </w:p>
    <w:p/>
    <w:p>
      <w:r>
        <w:rPr>
          <w:b/>
        </w:rPr>
        <w:t>Client: Ecobat</w:t>
        <w:tab/>
        <w:tab/>
        <w:tab/>
        <w:tab/>
        <w:tab/>
        <w:tab/>
        <w:t>Feb 2022 - Nov 2022</w:t>
      </w:r>
    </w:p>
    <w:p>
      <w:r>
        <w:t>Role: Associate Data Engineer</w:t>
      </w:r>
    </w:p>
    <w:p>
      <w:pPr>
        <w:pStyle w:val="Heading3"/>
      </w:pPr>
      <w:r>
        <w:rPr>
          <w:color w:val="000000"/>
        </w:rPr>
        <w:t>Responsibilities:</w:t>
      </w:r>
    </w:p>
    <w:p>
      <w:pPr>
        <w:spacing w:after="120"/>
      </w:pP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Understand the requirements and sources to develop the pipelines.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Implemented ETL logic and transform data using ADF and loaded into warehouse under different schema name.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Developing Notebooks for Ingestion and Transformation of data in Azure Databricks.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Identifying the mappings according to documentation and applying them properly.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Performing different transformations like filters, Aggregations, Derived columns, select within Dataflow by joining various source tables to a target table. These dataflows are then linked to respective dataflow activity in pipeline.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Involved in Creating Database Objects like Tables, Views, and stored procedures for this project.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Actively participated in unit testing and User Acceptance Testing (UAT) phases of enhancement projects, ensuring the quality and reliability of deliverables.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Developed and executed test cases to validate result data, aligning with business requirements and verifying the effectiveness of implemented solutions.</w:t>
      </w:r>
    </w:p>
    <w:p/>
    <w:p>
      <w:r>
        <w:rPr>
          <w:b/>
        </w:rPr>
        <w:t>Client: GyanSys</w:t>
        <w:tab/>
        <w:tab/>
        <w:tab/>
        <w:tab/>
        <w:tab/>
        <w:tab/>
        <w:t>Sep 2021-Jan 2022</w:t>
      </w:r>
    </w:p>
    <w:p>
      <w:r>
        <w:t>Role: Software Engineer Trainee</w:t>
      </w:r>
    </w:p>
    <w:p>
      <w:pPr>
        <w:pStyle w:val="Heading3"/>
      </w:pPr>
      <w:r>
        <w:rPr>
          <w:color w:val="000000"/>
        </w:rPr>
        <w:t>Responsibilities:</w:t>
      </w:r>
    </w:p>
    <w:p>
      <w:pPr>
        <w:spacing w:after="120"/>
      </w:pP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Using Html and CSS developed a frontend web page for accepting Resume in GyanSys Format.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My team role was to develop a front-end web page which accepts the Resume from user at the place of attachment.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User needs to add his resume and application was able to process and reflects it in GyanSys Resume Format.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Using PowerApps developed Chatbot.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Chatbot comprised of easily accessible triggered point for helping the Beginners who are new to learning Programming.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Chatbot was integrated with the easily visible hyperlink to connect to different platform.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 xml:space="preserve">Participated in the weekly team meetings to discuss the upcoming work and schedule. </w:t>
      </w: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Preparation of Daily and Weekly status reports.</w:t>
      </w:r>
    </w:p>
    <w:p>
      <w:pPr>
        <w:pStyle w:val="Heading2"/>
      </w:pPr>
      <w:r>
        <w:rPr>
          <w:color w:val="000000"/>
        </w:rPr>
        <w:t>Education</w:t>
      </w:r>
    </w:p>
    <w:p>
      <w:pPr>
        <w:spacing w:after="180"/>
      </w:pPr>
    </w:p>
    <w:p>
      <w:pPr>
        <w:spacing w:line="180" w:lineRule="exact"/>
        <w:ind w:left="432"/>
      </w:pPr>
      <w:r>
        <w:rPr>
          <w:b/>
        </w:rPr>
        <w:t xml:space="preserve">• </w:t>
      </w:r>
      <w:r>
        <w:t>B. TECH (Computer Science and Engineering) from SRMIST, CHENNAI.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16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8288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b/>
            </w:rPr>
            <w:t>AMAN KUMAR</w:t>
          </w:r>
          <w:r>
            <w:rPr>
              <w:i/>
            </w:rPr>
            <w:br/>
            <w:t>Associate Consultant</w:t>
          </w:r>
        </w:p>
      </w:tc>
    </w:tr>
  </w:tbl>
  <w:p>
    <w:pPr>
      <w:jc w:val="center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